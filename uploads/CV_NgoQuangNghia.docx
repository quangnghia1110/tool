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driven software engineer, I focus on leveraging cutting-edge technology, especially in Java, to solve</w:t>
        <w:br/>
        <w:t>problems and improve efficiency. I view challenges as opportunities to enhance my skills and contribute to</w:t>
        <w:br/>
        <w:t>meaningful outcomes. With a commitment to learning and growth, I strive to optimize processes, boost</w:t>
        <w:br/>
        <w:t>productivity, and deliver high-quality solutions that create real value. I am also highly adaptable, quickly</w:t>
        <w:br/>
        <w:t>adjusting to new environments and technologies. My goal is to continuously improve, both personally and</w:t>
        <w:br/>
        <w:t>professionally, to make a lasting impact through innovative software solutions.NGÔ QUANG NGHĨA</w:t>
        <w:br/>
        <w:t>BAKCEND DEVELOPER</w:t>
        <w:br/>
        <w:t>INFORMATION</w:t>
        <w:br/>
        <w:t>I gained in-depth experience in Spring Boot, MySQL, and React while developing backend APIs for the Fresh</w:t>
        <w:br/>
        <w:t>Academy Class Management project at FPT Software. I designed and implemented RESTful APIs, integrated</w:t>
        <w:br/>
        <w:t>authentication, and optimized database queries for better performance and scalability. I also participated in</w:t>
        <w:br/>
        <w:t>project planning with Jira, version control on GitLab, and conducted code reviews to ensure alignment with</w:t>
        <w:br/>
        <w:t>project goals.INTERN BACKEND AT FPT SOFTWARE (ONSITE)                                     07/2024-11/2024Thu Duc Province, Ho Chi Minh City</w:t>
        <w:br/>
        <w:t>0974117373</w:t>
        <w:br/>
        <w:t>WORK EXPERIENCE</w:t>
        <w:br/>
        <w:t>SKILLS</w:t>
        <w:br/>
        <w:t>Programming Languages: Java, Python, Basic C++, C#</w:t>
        <w:br/>
        <w:t>Front-End Technologies: HTML5, CSS3, JavaScript, ReactJS, Responsive Design, Bootstrap.</w:t>
        <w:br/>
        <w:t>Back-End Technologies: Spring Boot (RESTful API, JPA, Validation, WebSocket)</w:t>
        <w:br/>
        <w:t>Database Systems: MySQL, Microsoft SQL Server, SQLite, Postgresql, MongoDB, Firebase</w:t>
        <w:br/>
        <w:t>Messaging Systems: RabbitMQ, Kafka</w:t>
        <w:br/>
        <w:t>Version Control: Git, GitHub, GitLab</w:t>
        <w:br/>
        <w:t xml:space="preserve">Deployment Platforms: Google Cloud, Firebase, Vercel, Railway, Github Pages </w:t>
        <w:br/>
        <w:t>Dev Tools: VS Code, Postman, IntelliJ, Eclipse, StarUML, Jira, Figma, Docker, Katalon Studio.</w:t>
        <w:br/>
        <w:t>Others: OOP, Design Patterns, RESTful API Design, Redis, Testing (Katalon Studio, Postman)</w:t>
        <w:br/>
        <w:t>Soft Skills: Collaboration, problem-solving, critical thinking, self-learning, presentation.</w:t>
        <w:br/>
        <w:t>CV &amp; CV EDUCATION CERTIFICATE &amp; AWARDS</w:t>
        <w:br/>
        <w:t>Toeic 605                                                      06/2023</w:t>
        <w:br/>
        <w:t>Unversity scholarship for excellent achievement</w:t>
        <w:br/>
        <w:t>academic semester: Semester 1 &amp; Semester 2 Ho</w:t>
        <w:br/>
        <w:t>Chi Minh University of Technology and</w:t>
        <w:br/>
        <w:t>Education Address:</w:t>
        <w:br/>
        <w:t>Phone:</w:t>
        <w:br/>
        <w:t>Email:</w:t>
        <w:br/>
        <w:t>Github:</w:t>
        <w:br/>
        <w:t>Linkedin:</w:t>
        <w:br/>
        <w:t>Facebook:</w:t>
        <w:br/>
        <w:t>Portfolio:ngoquangnghia111003@gmail.com</w:t>
        <w:br/>
        <w:t xml:space="preserve">https://github.com/quangnghia1110 </w:t>
        <w:br/>
        <w:t xml:space="preserve">www.linkedin.com/in/ngoquangnghia111003 </w:t>
        <w:br/>
        <w:t xml:space="preserve">https://www.facebook.com/quangnghia559/ </w:t>
        <w:br/>
        <w:t>https://profile-ji1r.vercel.app/</w:t>
        <w:br/>
        <w:t>Ho Chi Minh City University of Technology and</w:t>
        <w:br/>
        <w:t>Education, 09/2021 – Present.</w:t>
        <w:br/>
        <w:t>Major: Information technology</w:t>
        <w:br/>
        <w:t>GPA: 3.57/4.00</w:t>
        <w:br/>
        <w:t>Academic classfication: GoodINTERN BACKEND AT VIETF (REMOTE)                                                      01/2024-06/2024</w:t>
        <w:br/>
        <w:t>Designed and developed backend APIs for mobile and web applications using Spring Boot and</w:t>
        <w:br/>
        <w:t>MongoDB.Implemented authentication, data modeling, and RESTful API integrations to enhance user</w:t>
        <w:br/>
        <w:t>experience and application functionality.Optimized database queries and application logic to improve efficiency</w:t>
        <w:br/>
        <w:t>and scalability.Participated in code reviews and provided technical solutions to meet project requirements.</w:t>
      </w:r>
    </w:p>
    <w:p>
      <w:r>
        <w:t xml:space="preserve">Team size: 2 </w:t>
        <w:br/>
        <w:t>Position: Back-end Developer</w:t>
        <w:br/>
        <w:t xml:space="preserve">Source: </w:t>
        <w:br/>
        <w:t>Technologies used:</w:t>
        <w:br/>
        <w:t>Front-end: ReactJS</w:t>
        <w:br/>
        <w:t>Back-end: Spring Boot, Spring Security, JPA, WebSocket, MySQL</w:t>
        <w:br/>
        <w:t>Main features:</w:t>
        <w:br/>
        <w:t>A platform for students to ask questions, discuss, and receive consultation from the school on various</w:t>
        <w:br/>
        <w:t>topics such as academics, tuition, extracurricular activities, and research.</w:t>
        <w:br/>
        <w:t>Role-based access: Admins manage the entire system; advisors and consultants handle tasks within their</w:t>
        <w:br/>
        <w:t>departments; users can ask questions, schedule consultations, and leave feedback.</w:t>
        <w:br/>
        <w:t>Functionalities include user authentication, profile management, real-time messaging (WebSocket),</w:t>
        <w:br/>
        <w:t>question and answer management, consultation scheduling, question forwarding, and reporting/analytics</w:t>
        <w:br/>
        <w:t>for admins. The system includes features related to questions, answers, posts, consultation schedules, real-</w:t>
        <w:br/>
        <w:t>time messaging, question forwarding, and general questions.PROJECT</w:t>
        <w:br/>
        <w:t>WEBSITE FOR STUDENT SUPPORT AND CONSULTING AT HCMUTE    9/2024-12/2024</w:t>
        <w:br/>
        <w:t>BUILDING AN E-COMMERCE WEBSITE FOR ELECTRO COMPANY          3/2024-8/2024</w:t>
        <w:br/>
        <w:t>Team size: 2</w:t>
        <w:br/>
        <w:t>Position: Back-end Developer</w:t>
        <w:br/>
        <w:t>Technologies used:</w:t>
        <w:br/>
        <w:t>Front-end: ReactJS</w:t>
        <w:br/>
        <w:t>Back-end: Spring Boot, Spring Security, JPA, MySQL, WebSocket</w:t>
        <w:br/>
        <w:t>Third-party services: PayPal, Giao Hàng Nhanh (Shipping Service)</w:t>
        <w:br/>
        <w:t>Main features:</w:t>
        <w:br/>
        <w:t>The system includes a variety of functionalities to support both customer-facing and administrative</w:t>
        <w:br/>
        <w:t>operations. For customers, it offers user authentication (registration, login, password recovery), e-</w:t>
        <w:br/>
        <w:t>commerce features such as product browsing, cart management, order placement, and PayPal payment</w:t>
        <w:br/>
        <w:t xml:space="preserve">integration. </w:t>
        <w:br/>
        <w:t>Customers can also track deliveries through Giao Hàng Nhanh and manage their orders and personal</w:t>
        <w:br/>
        <w:t>information. Guests can explore products without an account, and employees can monitor inventory,</w:t>
        <w:br/>
        <w:t xml:space="preserve">process orders, track shipments, and provide customer support. </w:t>
        <w:br/>
        <w:t>For admins, the system allows full management of users, employees, products, categories, orders, and</w:t>
        <w:br/>
        <w:t>shipments. Additionally, it supports the creation of promotional programs, reporting on performance, and</w:t>
        <w:br/>
        <w:t>managing payment configurations. This comprehensive feature set ensures a smooth experience for all</w:t>
        <w:br/>
        <w:t>users, from customers to administrators and employees.Frontend: https://github.com/ThaiVanHandSome/hcmute-consultant-client.git</w:t>
        <w:br/>
        <w:t>Backend: https://github.com/quangnghia1110/Nam4HocKy1TLCN.git</w:t>
        <w:br/>
        <w:t>Source Code: https://github.com/quangnghia1110/electro_ecommerce.git</w:t>
        <w:br/>
        <w:t>Team Size: 4</w:t>
        <w:br/>
        <w:t>Position: Team Leader, Front-end Developer, Back-end Developer</w:t>
        <w:br/>
        <w:t>Technologies Used:</w:t>
        <w:br/>
        <w:t>Front-end: HTML, CSS, JavaScript, Bootstrap</w:t>
        <w:br/>
        <w:t>Back-end: Spring Boot, JPA, Spring Security, Microsoft SQL Server</w:t>
        <w:br/>
        <w:t>Main Features:</w:t>
        <w:br/>
        <w:t>User registration and login authentication using Spring Security.</w:t>
        <w:br/>
        <w:t>Shopping cart, VNPay payment integration, and milk tea ordering functionality.</w:t>
        <w:br/>
        <w:t>Profile management for users and an admin panel for managing categories, products, users, and statistics.MILK TEA E-COMMERCE WEBSITE                                                                9/2023-12/2023</w:t>
        <w:br/>
        <w:t>Source Code: https://github.com/quangnghia1110/project_java_web.git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